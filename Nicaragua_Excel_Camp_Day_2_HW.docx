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A34CE" w14:textId="77777777" w:rsidR="00F420D0" w:rsidRDefault="00000000" w:rsidP="00A140F5">
      <w:pPr>
        <w:pStyle w:val="ListParagraph"/>
        <w:numPr>
          <w:ilvl w:val="0"/>
          <w:numId w:val="11"/>
        </w:numPr>
        <w:jc w:val="both"/>
      </w:pPr>
      <w:r>
        <w:t>Completa la tabla llenando el número de capítulos para cada libro del Antiguo y Nuevo Testamento (hay dos hojas de cálculo).</w:t>
      </w:r>
    </w:p>
    <w:p w14:paraId="31289A5A" w14:textId="77777777" w:rsidR="00F420D0" w:rsidRDefault="00000000" w:rsidP="00A140F5">
      <w:pPr>
        <w:pStyle w:val="ListParagraph"/>
        <w:numPr>
          <w:ilvl w:val="0"/>
          <w:numId w:val="11"/>
        </w:numPr>
        <w:jc w:val="both"/>
      </w:pPr>
      <w:r>
        <w:t>Ve a la hoja titulada “</w:t>
      </w:r>
      <w:r w:rsidRPr="001B7E96">
        <w:rPr>
          <w:b/>
          <w:bCs/>
        </w:rPr>
        <w:t>El Antiguo</w:t>
      </w:r>
      <w:r>
        <w:t xml:space="preserve"> </w:t>
      </w:r>
      <w:r w:rsidRPr="001B7E96">
        <w:rPr>
          <w:b/>
          <w:bCs/>
        </w:rPr>
        <w:t>Testamento</w:t>
      </w:r>
      <w:r>
        <w:t>”</w:t>
      </w:r>
    </w:p>
    <w:p w14:paraId="7DB64E86" w14:textId="7AE7127E" w:rsidR="00F420D0" w:rsidRDefault="00000000" w:rsidP="001B7E96">
      <w:pPr>
        <w:pStyle w:val="ListParagraph"/>
        <w:numPr>
          <w:ilvl w:val="1"/>
          <w:numId w:val="11"/>
        </w:numPr>
        <w:jc w:val="both"/>
      </w:pPr>
      <w:r>
        <w:t>Presiona “Grabar Macro”</w:t>
      </w:r>
      <w:r w:rsidR="00C65850">
        <w:t xml:space="preserve"> (“Record Macro”)</w:t>
      </w:r>
      <w:r>
        <w:t xml:space="preserve"> y llama a la macro “datos de la biblia”</w:t>
      </w:r>
      <w:r w:rsidR="001B7E96">
        <w:t xml:space="preserve"> (</w:t>
      </w:r>
      <w:r w:rsidR="001B7E96" w:rsidRPr="0049120B">
        <w:rPr>
          <w:lang w:val="es-ES"/>
        </w:rPr>
        <w:t>¡</w:t>
      </w:r>
      <w:r w:rsidR="001B7E96">
        <w:t xml:space="preserve">primero, </w:t>
      </w:r>
      <w:r w:rsidR="001B7E96" w:rsidRPr="001B7E96">
        <w:rPr>
          <w:lang w:val="es-ES"/>
        </w:rPr>
        <w:t>necesitará</w:t>
      </w:r>
      <w:r w:rsidR="001B7E96">
        <w:rPr>
          <w:lang w:val="es-ES"/>
        </w:rPr>
        <w:t xml:space="preserve">s abrir la biblia!) </w:t>
      </w:r>
    </w:p>
    <w:p w14:paraId="55EF7718" w14:textId="77777777" w:rsidR="00F420D0" w:rsidRDefault="00000000" w:rsidP="00A140F5">
      <w:pPr>
        <w:pStyle w:val="ListParagraph"/>
        <w:numPr>
          <w:ilvl w:val="1"/>
          <w:numId w:val="11"/>
        </w:numPr>
        <w:jc w:val="both"/>
      </w:pPr>
      <w:r w:rsidRPr="00A140F5">
        <w:rPr>
          <w:i/>
          <w:iCs/>
        </w:rPr>
        <w:t>Formato condicional</w:t>
      </w:r>
      <w:r>
        <w:t>:</w:t>
      </w:r>
    </w:p>
    <w:p w14:paraId="5EB8BCB1" w14:textId="77777777" w:rsidR="00F420D0" w:rsidRDefault="00000000" w:rsidP="00A140F5">
      <w:pPr>
        <w:pStyle w:val="ListParagraph"/>
        <w:numPr>
          <w:ilvl w:val="2"/>
          <w:numId w:val="11"/>
        </w:numPr>
        <w:jc w:val="both"/>
      </w:pPr>
      <w:r>
        <w:t>Muestra barras de datos para todos los valores (</w:t>
      </w:r>
      <w:r w:rsidRPr="00A140F5">
        <w:rPr>
          <w:u w:val="single"/>
        </w:rPr>
        <w:t>Extra</w:t>
      </w:r>
      <w:r>
        <w:t>: intenta cambiar el color de las barras de datos en “Administrar reglas” y también intenta mostrar solo las barras)</w:t>
      </w:r>
    </w:p>
    <w:p w14:paraId="702BBE7F" w14:textId="77777777" w:rsidR="00F420D0" w:rsidRDefault="00000000" w:rsidP="00A140F5">
      <w:pPr>
        <w:pStyle w:val="ListParagraph"/>
        <w:numPr>
          <w:ilvl w:val="2"/>
          <w:numId w:val="11"/>
        </w:numPr>
        <w:jc w:val="both"/>
      </w:pPr>
      <w:r>
        <w:t>Agrega una escala de color para todos los valores</w:t>
      </w:r>
    </w:p>
    <w:p w14:paraId="5937F310" w14:textId="77777777" w:rsidR="00F420D0" w:rsidRDefault="00000000" w:rsidP="00A140F5">
      <w:pPr>
        <w:pStyle w:val="ListParagraph"/>
        <w:numPr>
          <w:ilvl w:val="1"/>
          <w:numId w:val="11"/>
        </w:numPr>
        <w:jc w:val="both"/>
      </w:pPr>
      <w:r w:rsidRPr="00A140F5">
        <w:rPr>
          <w:i/>
          <w:iCs/>
        </w:rPr>
        <w:t>Gráficos</w:t>
      </w:r>
      <w:r>
        <w:t>:</w:t>
      </w:r>
    </w:p>
    <w:p w14:paraId="5274A06D" w14:textId="17CDFD98" w:rsidR="00F420D0" w:rsidRDefault="00000000" w:rsidP="00D72C61">
      <w:pPr>
        <w:pStyle w:val="ListParagraph"/>
        <w:numPr>
          <w:ilvl w:val="2"/>
          <w:numId w:val="11"/>
        </w:numPr>
        <w:jc w:val="both"/>
      </w:pPr>
      <w:r>
        <w:t>Dibuja un gráfico de barras horizontal y muestra las etiquetas</w:t>
      </w:r>
      <w:r w:rsidR="000B7577">
        <w:t xml:space="preserve"> (los </w:t>
      </w:r>
      <w:r w:rsidR="000B7577" w:rsidRPr="000B7577">
        <w:rPr>
          <w:lang w:val="es-ES"/>
        </w:rPr>
        <w:t>número</w:t>
      </w:r>
      <w:r w:rsidR="000B7577" w:rsidRPr="000B7577">
        <w:rPr>
          <w:lang w:val="es-ES"/>
        </w:rPr>
        <w:t>s</w:t>
      </w:r>
      <w:r w:rsidR="00AA13AD">
        <w:rPr>
          <w:lang w:val="es-ES"/>
        </w:rPr>
        <w:t>)</w:t>
      </w:r>
      <w:r w:rsidR="000B7577">
        <w:rPr>
          <w:lang w:val="es-ES"/>
        </w:rPr>
        <w:t xml:space="preserve"> </w:t>
      </w:r>
      <w:r>
        <w:t>para cada barra (</w:t>
      </w:r>
      <w:r w:rsidRPr="000B7577">
        <w:rPr>
          <w:u w:val="single"/>
        </w:rPr>
        <w:t>Extra</w:t>
      </w:r>
      <w:r>
        <w:t>: Intenta hacer un gráfico de líneas)</w:t>
      </w:r>
    </w:p>
    <w:p w14:paraId="5F3B59DA" w14:textId="52A43DBA" w:rsidR="00F420D0" w:rsidRDefault="00000000" w:rsidP="00A140F5">
      <w:pPr>
        <w:pStyle w:val="ListParagraph"/>
        <w:numPr>
          <w:ilvl w:val="2"/>
          <w:numId w:val="11"/>
        </w:numPr>
        <w:jc w:val="both"/>
      </w:pPr>
      <w:r>
        <w:t xml:space="preserve">Cambia el título </w:t>
      </w:r>
      <w:r w:rsidR="009138E8">
        <w:t xml:space="preserve">y el color </w:t>
      </w:r>
      <w:r>
        <w:t>del gráfico</w:t>
      </w:r>
    </w:p>
    <w:p w14:paraId="02F2DB63" w14:textId="77777777" w:rsidR="00F420D0" w:rsidRDefault="00000000" w:rsidP="00A140F5">
      <w:pPr>
        <w:pStyle w:val="ListParagraph"/>
        <w:numPr>
          <w:ilvl w:val="2"/>
          <w:numId w:val="11"/>
        </w:numPr>
        <w:jc w:val="both"/>
      </w:pPr>
      <w:r>
        <w:t>Muestra los títulos del eje x y del eje y</w:t>
      </w:r>
    </w:p>
    <w:p w14:paraId="39D71A9D" w14:textId="1778D992" w:rsidR="00F420D0" w:rsidRDefault="00000000" w:rsidP="0049120B">
      <w:pPr>
        <w:pStyle w:val="ListParagraph"/>
        <w:numPr>
          <w:ilvl w:val="1"/>
          <w:numId w:val="11"/>
        </w:numPr>
        <w:jc w:val="both"/>
      </w:pPr>
      <w:r>
        <w:t xml:space="preserve">Haz clic en “Detener grabación” </w:t>
      </w:r>
      <w:r w:rsidR="00C65850">
        <w:t xml:space="preserve">(“Stop Recording”) </w:t>
      </w:r>
      <w:r>
        <w:t>para detener la grabación de la macro</w:t>
      </w:r>
    </w:p>
    <w:p w14:paraId="0C24D4FA" w14:textId="77777777" w:rsidR="00F420D0" w:rsidRDefault="00000000" w:rsidP="00A140F5">
      <w:pPr>
        <w:pStyle w:val="ListParagraph"/>
        <w:numPr>
          <w:ilvl w:val="0"/>
          <w:numId w:val="11"/>
        </w:numPr>
        <w:jc w:val="both"/>
      </w:pPr>
      <w:r>
        <w:t>Ve a la hoja titulada “</w:t>
      </w:r>
      <w:r w:rsidRPr="001B7E96">
        <w:rPr>
          <w:b/>
          <w:bCs/>
        </w:rPr>
        <w:t>El Nuevo Testamento</w:t>
      </w:r>
      <w:r>
        <w:t>”</w:t>
      </w:r>
    </w:p>
    <w:p w14:paraId="7C0B406D" w14:textId="77777777" w:rsidR="00F420D0" w:rsidRDefault="00000000" w:rsidP="00A140F5">
      <w:pPr>
        <w:pStyle w:val="ListParagraph"/>
        <w:numPr>
          <w:ilvl w:val="1"/>
          <w:numId w:val="11"/>
        </w:numPr>
        <w:jc w:val="both"/>
      </w:pPr>
      <w:r>
        <w:t>Ejecuta la macro que creaste en el paso 2 (“datos de la biblia”)</w:t>
      </w:r>
    </w:p>
    <w:p w14:paraId="56B38BFC" w14:textId="77777777" w:rsidR="00F420D0" w:rsidRDefault="00000000" w:rsidP="00A140F5">
      <w:pPr>
        <w:pStyle w:val="ListParagraph"/>
        <w:numPr>
          <w:ilvl w:val="1"/>
          <w:numId w:val="11"/>
        </w:numPr>
        <w:jc w:val="both"/>
      </w:pPr>
      <w:r>
        <w:t>Ordena los libros del Nuevo Testamento desde el menor número de capítulos hasta el mayor número de capítulos (El gráfico también debería cambiar)</w:t>
      </w:r>
    </w:p>
    <w:p w14:paraId="410E1C16" w14:textId="0C168DED" w:rsidR="00F420D0" w:rsidRDefault="00000000" w:rsidP="00A140F5">
      <w:pPr>
        <w:pStyle w:val="ListParagraph"/>
        <w:numPr>
          <w:ilvl w:val="1"/>
          <w:numId w:val="11"/>
        </w:numPr>
        <w:jc w:val="both"/>
      </w:pPr>
      <w:r>
        <w:t xml:space="preserve">Extra: Filtra cualquier 5 libros del Nuevo Testamento y observa cómo cambia el gráfico (puede </w:t>
      </w:r>
      <w:r w:rsidR="00A140F5">
        <w:t xml:space="preserve">ser </w:t>
      </w:r>
      <w:r>
        <w:t>que necesits redimensionar el gráfico para ver las barras de datos)</w:t>
      </w:r>
    </w:p>
    <w:p w14:paraId="25806F96" w14:textId="532913B9" w:rsidR="0049120B" w:rsidRDefault="0049120B" w:rsidP="0049120B">
      <w:pPr>
        <w:jc w:val="both"/>
      </w:pPr>
      <w:r w:rsidRPr="0049120B">
        <w:rPr>
          <w:b/>
          <w:bCs/>
          <w:sz w:val="36"/>
          <w:szCs w:val="36"/>
        </w:rPr>
        <w:t>IMPORTANTE</w:t>
      </w:r>
      <w:r>
        <w:t xml:space="preserve">: </w:t>
      </w:r>
      <w:r w:rsidRPr="0049120B">
        <w:rPr>
          <w:lang w:val="es-ES"/>
        </w:rPr>
        <w:t>¡Guard</w:t>
      </w:r>
      <w:r>
        <w:rPr>
          <w:lang w:val="es-ES"/>
        </w:rPr>
        <w:t>a</w:t>
      </w:r>
      <w:r w:rsidRPr="0049120B">
        <w:rPr>
          <w:lang w:val="es-ES"/>
        </w:rPr>
        <w:t xml:space="preserve"> tu archivo</w:t>
      </w:r>
      <w:r>
        <w:rPr>
          <w:lang w:val="es-ES"/>
        </w:rPr>
        <w:t xml:space="preserve"> (Ctrl + ‘s’) al final antes de cerrarlo para poder </w:t>
      </w:r>
      <w:r w:rsidRPr="0049120B">
        <w:rPr>
          <w:lang w:val="es-ES"/>
        </w:rPr>
        <w:t>mostrárselo</w:t>
      </w:r>
      <w:r>
        <w:t xml:space="preserve"> a Pablo m</w:t>
      </w:r>
      <w:r w:rsidRPr="0049120B">
        <w:rPr>
          <w:lang w:val="es-ES"/>
        </w:rPr>
        <w:t>añan</w:t>
      </w:r>
      <w:r>
        <w:rPr>
          <w:lang w:val="es-ES"/>
        </w:rPr>
        <w:t>a</w:t>
      </w:r>
      <w:r w:rsidRPr="0049120B">
        <w:rPr>
          <w:lang w:val="es-ES"/>
        </w:rPr>
        <w:t>!</w:t>
      </w:r>
      <w:r>
        <w:rPr>
          <w:lang w:val="es-ES"/>
        </w:rPr>
        <w:t xml:space="preserve"> </w:t>
      </w:r>
    </w:p>
    <w:sectPr w:rsidR="004912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AB605F"/>
    <w:multiLevelType w:val="hybridMultilevel"/>
    <w:tmpl w:val="B4B87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D1095"/>
    <w:multiLevelType w:val="hybridMultilevel"/>
    <w:tmpl w:val="C8C6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71233">
    <w:abstractNumId w:val="8"/>
  </w:num>
  <w:num w:numId="2" w16cid:durableId="796528658">
    <w:abstractNumId w:val="6"/>
  </w:num>
  <w:num w:numId="3" w16cid:durableId="1457675297">
    <w:abstractNumId w:val="5"/>
  </w:num>
  <w:num w:numId="4" w16cid:durableId="43674111">
    <w:abstractNumId w:val="4"/>
  </w:num>
  <w:num w:numId="5" w16cid:durableId="466820298">
    <w:abstractNumId w:val="7"/>
  </w:num>
  <w:num w:numId="6" w16cid:durableId="2049261153">
    <w:abstractNumId w:val="3"/>
  </w:num>
  <w:num w:numId="7" w16cid:durableId="2129273708">
    <w:abstractNumId w:val="2"/>
  </w:num>
  <w:num w:numId="8" w16cid:durableId="1704404798">
    <w:abstractNumId w:val="1"/>
  </w:num>
  <w:num w:numId="9" w16cid:durableId="437453928">
    <w:abstractNumId w:val="0"/>
  </w:num>
  <w:num w:numId="10" w16cid:durableId="546572445">
    <w:abstractNumId w:val="10"/>
  </w:num>
  <w:num w:numId="11" w16cid:durableId="154340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577"/>
    <w:rsid w:val="0015074B"/>
    <w:rsid w:val="001B7E96"/>
    <w:rsid w:val="0029639D"/>
    <w:rsid w:val="00326F90"/>
    <w:rsid w:val="0049120B"/>
    <w:rsid w:val="005120EE"/>
    <w:rsid w:val="00894DAE"/>
    <w:rsid w:val="009138E8"/>
    <w:rsid w:val="00A140F5"/>
    <w:rsid w:val="00AA13AD"/>
    <w:rsid w:val="00AA1D8D"/>
    <w:rsid w:val="00B4653E"/>
    <w:rsid w:val="00B47730"/>
    <w:rsid w:val="00B70026"/>
    <w:rsid w:val="00B818C2"/>
    <w:rsid w:val="00C65850"/>
    <w:rsid w:val="00CB0664"/>
    <w:rsid w:val="00F420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8E0BA"/>
  <w14:defaultImageDpi w14:val="300"/>
  <w15:docId w15:val="{DA5830A2-6940-4543-B14E-79846E3A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20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20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Pilsoon Choi</cp:lastModifiedBy>
  <cp:revision>42</cp:revision>
  <dcterms:created xsi:type="dcterms:W3CDTF">2013-12-23T23:15:00Z</dcterms:created>
  <dcterms:modified xsi:type="dcterms:W3CDTF">2024-07-09T03:10:00Z</dcterms:modified>
  <cp:category/>
</cp:coreProperties>
</file>